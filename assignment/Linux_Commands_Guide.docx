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41C28" w14:textId="09630624" w:rsidR="00254B32" w:rsidRDefault="00000000">
      <w:pPr>
        <w:pStyle w:val="Heading1"/>
      </w:pPr>
      <w:r>
        <w:t>Linux Commands</w:t>
      </w:r>
    </w:p>
    <w:p w14:paraId="4D4929D5" w14:textId="77777777" w:rsidR="00254B32" w:rsidRDefault="00000000">
      <w:pPr>
        <w:pStyle w:val="Heading2"/>
      </w:pPr>
      <w:r>
        <w:t>1. Basic Navigation Commands</w:t>
      </w:r>
    </w:p>
    <w:p w14:paraId="0AD6C199" w14:textId="77777777" w:rsidR="00254B32" w:rsidRDefault="00000000">
      <w:pPr>
        <w:pStyle w:val="Heading3"/>
      </w:pPr>
      <w:r>
        <w:t>pwd</w:t>
      </w:r>
    </w:p>
    <w:p w14:paraId="6BCDCFAA" w14:textId="77777777" w:rsidR="00254B32" w:rsidRDefault="00000000">
      <w:r>
        <w:t>Print Working Directory</w:t>
      </w:r>
      <w:r>
        <w:br/>
        <w:t>Shows the full path of the current directory.</w:t>
      </w:r>
      <w:r>
        <w:br/>
        <w:t>Example:</w:t>
      </w:r>
      <w:r>
        <w:br/>
      </w:r>
      <w:r>
        <w:br/>
        <w:t>pwd</w:t>
      </w:r>
      <w:r>
        <w:br/>
      </w:r>
      <w:r>
        <w:br/>
        <w:t>Output:</w:t>
      </w:r>
      <w:r>
        <w:br/>
        <w:t>/home/username</w:t>
      </w:r>
    </w:p>
    <w:p w14:paraId="51A498BB" w14:textId="77777777" w:rsidR="00254B32" w:rsidRDefault="00000000">
      <w:pPr>
        <w:pStyle w:val="Heading3"/>
      </w:pPr>
      <w:r>
        <w:t>ls</w:t>
      </w:r>
    </w:p>
    <w:p w14:paraId="32840E08" w14:textId="77777777" w:rsidR="00254B32" w:rsidRDefault="00000000">
      <w:r>
        <w:t>List Directory Contents</w:t>
      </w:r>
      <w:r>
        <w:br/>
        <w:t>Shows files and folders in the current directory.</w:t>
      </w:r>
      <w:r>
        <w:br/>
        <w:t>Options:</w:t>
      </w:r>
      <w:r>
        <w:br/>
        <w:t>ls -a      # includes hidden files</w:t>
      </w:r>
      <w:r>
        <w:br/>
        <w:t>ls -l      # long format</w:t>
      </w:r>
      <w:r>
        <w:br/>
        <w:t>ls -lh     # human-readable sizes</w:t>
      </w:r>
    </w:p>
    <w:p w14:paraId="0F1B296B" w14:textId="77777777" w:rsidR="00254B32" w:rsidRDefault="00000000">
      <w:pPr>
        <w:pStyle w:val="Heading3"/>
      </w:pPr>
      <w:r>
        <w:t>cd</w:t>
      </w:r>
    </w:p>
    <w:p w14:paraId="20109F8D" w14:textId="77777777" w:rsidR="00254B32" w:rsidRDefault="00000000">
      <w:r>
        <w:t>Change Directory</w:t>
      </w:r>
      <w:r>
        <w:br/>
        <w:t>Examples:</w:t>
      </w:r>
      <w:r>
        <w:br/>
        <w:t>cd ~</w:t>
      </w:r>
      <w:r>
        <w:br/>
        <w:t>cd ..</w:t>
      </w:r>
      <w:r>
        <w:br/>
        <w:t>cd /etc</w:t>
      </w:r>
    </w:p>
    <w:p w14:paraId="38C5A81C" w14:textId="77777777" w:rsidR="00254B32" w:rsidRDefault="00000000">
      <w:pPr>
        <w:pStyle w:val="Heading3"/>
      </w:pPr>
      <w:r>
        <w:t>clear</w:t>
      </w:r>
    </w:p>
    <w:p w14:paraId="11CF0361" w14:textId="77777777" w:rsidR="00254B32" w:rsidRDefault="00000000">
      <w:r>
        <w:t>Clear the terminal screen</w:t>
      </w:r>
    </w:p>
    <w:p w14:paraId="4DC16579" w14:textId="77777777" w:rsidR="00254B32" w:rsidRDefault="00000000">
      <w:pPr>
        <w:pStyle w:val="Heading2"/>
      </w:pPr>
      <w:r>
        <w:t>2. File and Directory Operations</w:t>
      </w:r>
    </w:p>
    <w:p w14:paraId="0F5EA681" w14:textId="77777777" w:rsidR="00254B32" w:rsidRDefault="00000000">
      <w:pPr>
        <w:pStyle w:val="Heading3"/>
      </w:pPr>
      <w:r>
        <w:t>touch</w:t>
      </w:r>
    </w:p>
    <w:p w14:paraId="3D266AA5" w14:textId="77777777" w:rsidR="00254B32" w:rsidRDefault="00000000">
      <w:r>
        <w:t>Create an empty file</w:t>
      </w:r>
      <w:r>
        <w:br/>
        <w:t>Example:</w:t>
      </w:r>
      <w:r>
        <w:br/>
        <w:t>touch file.txt</w:t>
      </w:r>
    </w:p>
    <w:p w14:paraId="05D6163C" w14:textId="77777777" w:rsidR="00254B32" w:rsidRDefault="00000000">
      <w:pPr>
        <w:pStyle w:val="Heading3"/>
      </w:pPr>
      <w:r>
        <w:t>mkdir</w:t>
      </w:r>
    </w:p>
    <w:p w14:paraId="011FAA8E" w14:textId="77777777" w:rsidR="00254B32" w:rsidRDefault="00000000">
      <w:r>
        <w:t>Make directory</w:t>
      </w:r>
      <w:r>
        <w:br/>
        <w:t>Examples:</w:t>
      </w:r>
      <w:r>
        <w:br/>
        <w:t>mkdir myfolder</w:t>
      </w:r>
      <w:r>
        <w:br/>
        <w:t>mkdir -p parent/child/grandchild</w:t>
      </w:r>
    </w:p>
    <w:p w14:paraId="36DECA40" w14:textId="77777777" w:rsidR="00254B32" w:rsidRDefault="00000000">
      <w:pPr>
        <w:pStyle w:val="Heading3"/>
      </w:pPr>
      <w:r>
        <w:lastRenderedPageBreak/>
        <w:t>cp</w:t>
      </w:r>
    </w:p>
    <w:p w14:paraId="1C01C9BA" w14:textId="77777777" w:rsidR="00254B32" w:rsidRDefault="00000000">
      <w:r>
        <w:t>Copy files and folders</w:t>
      </w:r>
      <w:r>
        <w:br/>
        <w:t>Examples:</w:t>
      </w:r>
      <w:r>
        <w:br/>
        <w:t>cp source.txt target.txt</w:t>
      </w:r>
      <w:r>
        <w:br/>
        <w:t>cp -r folder1 folder2</w:t>
      </w:r>
    </w:p>
    <w:p w14:paraId="0BA4A6A9" w14:textId="77777777" w:rsidR="00254B32" w:rsidRDefault="00000000">
      <w:pPr>
        <w:pStyle w:val="Heading3"/>
      </w:pPr>
      <w:r>
        <w:t>mv</w:t>
      </w:r>
    </w:p>
    <w:p w14:paraId="469A5CD0" w14:textId="77777777" w:rsidR="00254B32" w:rsidRDefault="00000000">
      <w:r>
        <w:t>Move or rename files</w:t>
      </w:r>
      <w:r>
        <w:br/>
        <w:t>Examples:</w:t>
      </w:r>
      <w:r>
        <w:br/>
        <w:t>mv old.txt new.txt</w:t>
      </w:r>
      <w:r>
        <w:br/>
        <w:t>mv file.txt /path/to/folder/</w:t>
      </w:r>
    </w:p>
    <w:p w14:paraId="2AE772FA" w14:textId="77777777" w:rsidR="00254B32" w:rsidRDefault="00000000">
      <w:pPr>
        <w:pStyle w:val="Heading3"/>
      </w:pPr>
      <w:r>
        <w:t>rm</w:t>
      </w:r>
    </w:p>
    <w:p w14:paraId="0C32AB61" w14:textId="77777777" w:rsidR="00254B32" w:rsidRDefault="00000000">
      <w:r>
        <w:t>Remove files and folders</w:t>
      </w:r>
      <w:r>
        <w:br/>
        <w:t>Examples:</w:t>
      </w:r>
      <w:r>
        <w:br/>
        <w:t>rm file.txt</w:t>
      </w:r>
      <w:r>
        <w:br/>
        <w:t>rm -r foldername</w:t>
      </w:r>
      <w:r>
        <w:br/>
        <w:t>rm -rf foldername</w:t>
      </w:r>
    </w:p>
    <w:p w14:paraId="0EE55174" w14:textId="77777777" w:rsidR="00254B32" w:rsidRDefault="00000000">
      <w:pPr>
        <w:pStyle w:val="Heading2"/>
      </w:pPr>
      <w:r>
        <w:t>3. Viewing and Editing Files</w:t>
      </w:r>
    </w:p>
    <w:p w14:paraId="0E727EE0" w14:textId="77777777" w:rsidR="00254B32" w:rsidRDefault="00000000">
      <w:pPr>
        <w:pStyle w:val="Heading3"/>
      </w:pPr>
      <w:r>
        <w:t>cat</w:t>
      </w:r>
    </w:p>
    <w:p w14:paraId="5979FF89" w14:textId="77777777" w:rsidR="00254B32" w:rsidRDefault="00000000">
      <w:r>
        <w:t>View full file content</w:t>
      </w:r>
      <w:r>
        <w:br/>
        <w:t>Example:</w:t>
      </w:r>
      <w:r>
        <w:br/>
        <w:t>cat file.txt</w:t>
      </w:r>
    </w:p>
    <w:p w14:paraId="384D1265" w14:textId="77777777" w:rsidR="00254B32" w:rsidRDefault="00000000">
      <w:pPr>
        <w:pStyle w:val="Heading3"/>
      </w:pPr>
      <w:r>
        <w:t>less</w:t>
      </w:r>
    </w:p>
    <w:p w14:paraId="7FC78E8B" w14:textId="77777777" w:rsidR="00254B32" w:rsidRDefault="00000000">
      <w:r>
        <w:t>Scrollable view for large files</w:t>
      </w:r>
      <w:r>
        <w:br/>
        <w:t>Example:</w:t>
      </w:r>
      <w:r>
        <w:br/>
        <w:t>less file.txt</w:t>
      </w:r>
    </w:p>
    <w:p w14:paraId="25B4733E" w14:textId="77777777" w:rsidR="00254B32" w:rsidRDefault="00000000">
      <w:pPr>
        <w:pStyle w:val="Heading3"/>
      </w:pPr>
      <w:r>
        <w:t>head</w:t>
      </w:r>
    </w:p>
    <w:p w14:paraId="16B5D809" w14:textId="77777777" w:rsidR="00254B32" w:rsidRDefault="00000000">
      <w:r>
        <w:t>View first N lines</w:t>
      </w:r>
      <w:r>
        <w:br/>
        <w:t>Examples:</w:t>
      </w:r>
      <w:r>
        <w:br/>
        <w:t>head file.txt</w:t>
      </w:r>
      <w:r>
        <w:br/>
        <w:t>head -n 5 file.txt</w:t>
      </w:r>
    </w:p>
    <w:p w14:paraId="592D81D2" w14:textId="77777777" w:rsidR="00254B32" w:rsidRDefault="00000000">
      <w:pPr>
        <w:pStyle w:val="Heading3"/>
      </w:pPr>
      <w:r>
        <w:t>tail</w:t>
      </w:r>
    </w:p>
    <w:p w14:paraId="41DA4A1A" w14:textId="77777777" w:rsidR="00254B32" w:rsidRDefault="00000000">
      <w:r>
        <w:t>View last N lines</w:t>
      </w:r>
      <w:r>
        <w:br/>
        <w:t>Examples:</w:t>
      </w:r>
      <w:r>
        <w:br/>
        <w:t>tail file.txt</w:t>
      </w:r>
      <w:r>
        <w:br/>
        <w:t>tail -n 5 file.txt</w:t>
      </w:r>
      <w:r>
        <w:br/>
        <w:t>tail -f file.txt</w:t>
      </w:r>
    </w:p>
    <w:p w14:paraId="6E59A81A" w14:textId="77777777" w:rsidR="00254B32" w:rsidRDefault="00000000">
      <w:pPr>
        <w:pStyle w:val="Heading3"/>
      </w:pPr>
      <w:r>
        <w:t>nano</w:t>
      </w:r>
    </w:p>
    <w:p w14:paraId="0092D36D" w14:textId="77777777" w:rsidR="00254B32" w:rsidRDefault="00000000">
      <w:r>
        <w:t>Terminal file editor</w:t>
      </w:r>
      <w:r>
        <w:br/>
        <w:t>Example:</w:t>
      </w:r>
      <w:r>
        <w:br/>
        <w:t>nano file.txt</w:t>
      </w:r>
    </w:p>
    <w:p w14:paraId="1BC5B851" w14:textId="77777777" w:rsidR="00254B32" w:rsidRDefault="00000000">
      <w:pPr>
        <w:pStyle w:val="Heading3"/>
      </w:pPr>
      <w:r>
        <w:lastRenderedPageBreak/>
        <w:t>notepad</w:t>
      </w:r>
    </w:p>
    <w:p w14:paraId="0B3CCC5A" w14:textId="77777777" w:rsidR="00254B32" w:rsidRDefault="00000000">
      <w:r>
        <w:t>Windows GUI editor (Git Bash)</w:t>
      </w:r>
      <w:r>
        <w:br/>
        <w:t>Example:</w:t>
      </w:r>
      <w:r>
        <w:br/>
        <w:t>notepad file.txt</w:t>
      </w:r>
    </w:p>
    <w:p w14:paraId="36785E44" w14:textId="77777777" w:rsidR="00254B32" w:rsidRDefault="00000000">
      <w:pPr>
        <w:pStyle w:val="Heading2"/>
      </w:pPr>
      <w:r>
        <w:t>4. Permissions and Ownership</w:t>
      </w:r>
    </w:p>
    <w:p w14:paraId="42C5366D" w14:textId="77777777" w:rsidR="00254B32" w:rsidRDefault="00000000">
      <w:pPr>
        <w:pStyle w:val="Heading3"/>
      </w:pPr>
      <w:r>
        <w:t>ls -l</w:t>
      </w:r>
    </w:p>
    <w:p w14:paraId="22C5BBFB" w14:textId="77777777" w:rsidR="00254B32" w:rsidRDefault="00000000">
      <w:r>
        <w:t>Shows detailed file permissions</w:t>
      </w:r>
      <w:r>
        <w:br/>
        <w:t>Example:</w:t>
      </w:r>
      <w:r>
        <w:br/>
        <w:t>ls -l</w:t>
      </w:r>
    </w:p>
    <w:p w14:paraId="16C9517F" w14:textId="77777777" w:rsidR="00254B32" w:rsidRDefault="00000000">
      <w:pPr>
        <w:pStyle w:val="Heading3"/>
      </w:pPr>
      <w:r>
        <w:t>chmod</w:t>
      </w:r>
    </w:p>
    <w:p w14:paraId="44482949" w14:textId="77777777" w:rsidR="00254B32" w:rsidRDefault="00000000">
      <w:r>
        <w:t>Change permissions</w:t>
      </w:r>
      <w:r>
        <w:br/>
        <w:t>Symbolic:</w:t>
      </w:r>
      <w:r>
        <w:br/>
        <w:t>chmod u+x file.sh</w:t>
      </w:r>
      <w:r>
        <w:br/>
        <w:t>chmod g-w file.txt</w:t>
      </w:r>
      <w:r>
        <w:br/>
        <w:t>chmod o+r file.txt</w:t>
      </w:r>
      <w:r>
        <w:br/>
      </w:r>
      <w:r>
        <w:br/>
        <w:t>Numeric:</w:t>
      </w:r>
      <w:r>
        <w:br/>
        <w:t>chmod 755 file.sh</w:t>
      </w:r>
      <w:r>
        <w:br/>
        <w:t>chmod 747 file.txt</w:t>
      </w:r>
    </w:p>
    <w:p w14:paraId="1F64BF8C" w14:textId="77777777" w:rsidR="00254B32" w:rsidRDefault="00000000">
      <w:pPr>
        <w:pStyle w:val="Heading3"/>
      </w:pPr>
      <w:r>
        <w:t>chown</w:t>
      </w:r>
    </w:p>
    <w:p w14:paraId="77151228" w14:textId="77777777" w:rsidR="00254B32" w:rsidRDefault="00000000">
      <w:r>
        <w:t>Change ownership</w:t>
      </w:r>
      <w:r>
        <w:br/>
        <w:t>Examples:</w:t>
      </w:r>
      <w:r>
        <w:br/>
        <w:t>chown newuser file.txt</w:t>
      </w:r>
      <w:r>
        <w:br/>
        <w:t>chown user:group file.txt</w:t>
      </w:r>
    </w:p>
    <w:p w14:paraId="7E66807D" w14:textId="77777777" w:rsidR="00254B32" w:rsidRDefault="00000000">
      <w:pPr>
        <w:pStyle w:val="Heading3"/>
      </w:pPr>
      <w:r>
        <w:t>chmod +x</w:t>
      </w:r>
    </w:p>
    <w:p w14:paraId="3D5C3445" w14:textId="77777777" w:rsidR="00254B32" w:rsidRDefault="00000000">
      <w:r>
        <w:t>Make file executable</w:t>
      </w:r>
      <w:r>
        <w:br/>
        <w:t>Example:</w:t>
      </w:r>
      <w:r>
        <w:br/>
        <w:t>chmod +x script.sh</w:t>
      </w:r>
      <w:r>
        <w:br/>
        <w:t>./script.sh</w:t>
      </w:r>
    </w:p>
    <w:sectPr w:rsidR="00254B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64962">
    <w:abstractNumId w:val="8"/>
  </w:num>
  <w:num w:numId="2" w16cid:durableId="2053799760">
    <w:abstractNumId w:val="6"/>
  </w:num>
  <w:num w:numId="3" w16cid:durableId="407967134">
    <w:abstractNumId w:val="5"/>
  </w:num>
  <w:num w:numId="4" w16cid:durableId="1334260073">
    <w:abstractNumId w:val="4"/>
  </w:num>
  <w:num w:numId="5" w16cid:durableId="580137105">
    <w:abstractNumId w:val="7"/>
  </w:num>
  <w:num w:numId="6" w16cid:durableId="1950621636">
    <w:abstractNumId w:val="3"/>
  </w:num>
  <w:num w:numId="7" w16cid:durableId="1789158459">
    <w:abstractNumId w:val="2"/>
  </w:num>
  <w:num w:numId="8" w16cid:durableId="2085299564">
    <w:abstractNumId w:val="1"/>
  </w:num>
  <w:num w:numId="9" w16cid:durableId="55308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B32"/>
    <w:rsid w:val="0029639D"/>
    <w:rsid w:val="00326F90"/>
    <w:rsid w:val="00333E66"/>
    <w:rsid w:val="00AA1D8D"/>
    <w:rsid w:val="00AD39B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702FD"/>
  <w14:defaultImageDpi w14:val="300"/>
  <w15:docId w15:val="{74F19957-CD77-42F7-9797-8147FFB3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Subh Saini</cp:lastModifiedBy>
  <cp:revision>2</cp:revision>
  <dcterms:created xsi:type="dcterms:W3CDTF">2013-12-23T23:15:00Z</dcterms:created>
  <dcterms:modified xsi:type="dcterms:W3CDTF">2025-08-04T05:20:00Z</dcterms:modified>
  <cp:category/>
</cp:coreProperties>
</file>